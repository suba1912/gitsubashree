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534660" cy="3736975"/>
            <wp:effectExtent l="0" t="0" r="889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p>
      <w:r>
        <w:drawing>
          <wp:inline distT="0" distB="0" distL="114300" distR="114300">
            <wp:extent cx="5725795" cy="53644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2016" w:left="194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46E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6A46E0E"/>
    <w:rsid w:val="5974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2023-11-28T17:26:00Z</dcterms:created>
  <dc:creator>Subashree Sekar</dc:creator>
  <cp:lastModifiedBy>Subashree Sekar</cp:lastModifiedBy>
  <dcterms:modified xsi:type="dcterms:W3CDTF">2023-11-28T17:28:59Z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86733C82866047CAAFEF139823A81030_11</vt:lpwstr>
  </property>
</Properties>
</file>