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78425" cy="2911475"/>
            <wp:effectExtent l="0" t="0" r="3175" b="3175"/>
            <wp:docPr id="3" name="Picture 3" descr="Screenshot (2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8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78425" cy="2911475"/>
            <wp:effectExtent l="0" t="0" r="3175" b="3175"/>
            <wp:docPr id="2" name="Picture 2" descr="Screenshot (2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8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5178425" cy="2911475"/>
            <wp:effectExtent l="0" t="0" r="3175" b="3175"/>
            <wp:docPr id="1" name="Picture 1" descr="Screenshot (2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2016" w:left="194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C53C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8C53C8"/>
    <w:rsid w:val="4DDA6459"/>
    <w:rsid w:val="5974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2023-11-29T06:29:00Z</dcterms:created>
  <dc:creator>Subashree Sekar</dc:creator>
  <cp:lastModifiedBy>Subashree Sekar</cp:lastModifiedBy>
  <dcterms:modified xsi:type="dcterms:W3CDTF">2023-11-29T06:35:58Z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4A9F6746DFA04B59A861E3CDFB241702_11</vt:lpwstr>
  </property>
</Properties>
</file>