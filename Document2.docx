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78425" cy="29114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2016" w:left="194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A1B9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18A1B94"/>
    <w:rsid w:val="5974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2023-11-28T17:32:00Z</dcterms:created>
  <dc:creator>Subashree Sekar</dc:creator>
  <cp:lastModifiedBy>Subashree Sekar</cp:lastModifiedBy>
  <dcterms:modified xsi:type="dcterms:W3CDTF">2023-11-28T17:33:01Z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07DDDAF980104B0295D97306391AEB6F_11</vt:lpwstr>
  </property>
</Properties>
</file>